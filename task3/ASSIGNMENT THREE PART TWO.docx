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  <w:sz w:val="26"/>
          <w:szCs w:val="26"/>
          <w:u w:val="single"/>
          <w:rtl w:val="0"/>
          <w:lang w:val="en-US"/>
        </w:rPr>
      </w:pPr>
      <w:r>
        <w:rPr>
          <w:rFonts w:hint="default"/>
          <w:b/>
          <w:bCs/>
          <w:sz w:val="26"/>
          <w:szCs w:val="26"/>
          <w:u w:val="single"/>
          <w:rtl w:val="0"/>
          <w:lang w:val="en-US"/>
        </w:rPr>
        <w:t>21/03288 OMONDI MAURICE TUMAINI</w:t>
      </w:r>
    </w:p>
    <w:p>
      <w:pPr>
        <w:rPr>
          <w:rFonts w:hint="default"/>
          <w:b/>
          <w:bCs/>
          <w:sz w:val="26"/>
          <w:szCs w:val="26"/>
          <w:u w:val="single"/>
          <w:rtl w:val="0"/>
          <w:lang w:val="en-US"/>
        </w:rPr>
      </w:pPr>
      <w:r>
        <w:rPr>
          <w:rFonts w:hint="default"/>
          <w:b/>
          <w:bCs/>
          <w:sz w:val="26"/>
          <w:szCs w:val="26"/>
          <w:u w:val="single"/>
          <w:rtl w:val="0"/>
          <w:lang w:val="en-US"/>
        </w:rPr>
        <w:t>ASSIGNMENT THREE PART TWO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0"/>
        </w:rPr>
        <w:t>1</w:t>
      </w:r>
      <w:r>
        <w:rPr>
          <w:rFonts w:hint="default"/>
          <w:b/>
          <w:bCs/>
          <w:sz w:val="26"/>
          <w:szCs w:val="26"/>
          <w:rtl w:val="0"/>
          <w:lang w:val="en-US"/>
        </w:rPr>
        <w:t>)</w:t>
      </w:r>
      <w:r>
        <w:rPr>
          <w:b/>
          <w:bCs/>
          <w:sz w:val="26"/>
          <w:szCs w:val="26"/>
          <w:rtl w:val="0"/>
        </w:rPr>
        <w:t>. With relevant examples, explain the following concepts as used in Java programming.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0"/>
        </w:rPr>
        <w:t xml:space="preserve">a. Mutable classes. </w:t>
      </w:r>
    </w:p>
    <w:p>
      <w:pPr>
        <w:rPr>
          <w:b/>
          <w:bCs/>
          <w:sz w:val="26"/>
          <w:szCs w:val="26"/>
        </w:rPr>
      </w:pPr>
    </w:p>
    <w:p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0"/>
        </w:rPr>
        <w:t>Explain what is meant by mutable class</w:t>
      </w:r>
    </w:p>
    <w:p>
      <w:pPr>
        <w:ind w:firstLine="720"/>
      </w:pPr>
      <w:r>
        <w:rPr>
          <w:rtl w:val="0"/>
        </w:rPr>
        <w:t>A mutable class is one that can change its internal state after it is created.</w:t>
      </w:r>
    </w:p>
    <w:p>
      <w:pPr>
        <w:rPr>
          <w:sz w:val="26"/>
          <w:szCs w:val="26"/>
        </w:rPr>
      </w:pPr>
    </w:p>
    <w:p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0"/>
        </w:rPr>
        <w:t>Write a program that implements the concept of mutable class</w:t>
      </w:r>
    </w:p>
    <w:p/>
    <w:p>
      <w:r>
        <w:rPr>
          <w:rtl w:val="0"/>
        </w:rPr>
        <w:t xml:space="preserve">public class Example {  </w:t>
      </w:r>
    </w:p>
    <w:p>
      <w:r>
        <w:rPr>
          <w:rtl w:val="0"/>
        </w:rPr>
        <w:t xml:space="preserve">    private String str;  </w:t>
      </w:r>
    </w:p>
    <w:p>
      <w:r>
        <w:rPr>
          <w:rtl w:val="0"/>
        </w:rPr>
        <w:t xml:space="preserve">    Example(String str) {  </w:t>
      </w:r>
    </w:p>
    <w:p>
      <w:r>
        <w:rPr>
          <w:rtl w:val="0"/>
        </w:rPr>
        <w:t xml:space="preserve">    this.str = str;  </w:t>
      </w:r>
    </w:p>
    <w:p>
      <w:r>
        <w:rPr>
          <w:rtl w:val="0"/>
        </w:rPr>
        <w:t xml:space="preserve">    }  </w:t>
      </w:r>
    </w:p>
    <w:p>
      <w:r>
        <w:rPr>
          <w:rtl w:val="0"/>
        </w:rPr>
        <w:t xml:space="preserve">    public String getName() {  </w:t>
      </w:r>
    </w:p>
    <w:p>
      <w:r>
        <w:rPr>
          <w:rtl w:val="0"/>
        </w:rPr>
        <w:t xml:space="preserve">    return str;  </w:t>
      </w:r>
    </w:p>
    <w:p>
      <w:r>
        <w:rPr>
          <w:rtl w:val="0"/>
        </w:rPr>
        <w:t xml:space="preserve">    }  </w:t>
      </w:r>
    </w:p>
    <w:p>
      <w:r>
        <w:rPr>
          <w:rtl w:val="0"/>
        </w:rPr>
        <w:t xml:space="preserve">    public void setName(String coursename) {  </w:t>
      </w:r>
    </w:p>
    <w:p>
      <w:r>
        <w:rPr>
          <w:rtl w:val="0"/>
        </w:rPr>
        <w:t xml:space="preserve">    this.str = coursename;  </w:t>
      </w:r>
    </w:p>
    <w:p>
      <w:r>
        <w:rPr>
          <w:rtl w:val="0"/>
        </w:rPr>
        <w:t xml:space="preserve">    }  </w:t>
      </w:r>
    </w:p>
    <w:p>
      <w:r>
        <w:rPr>
          <w:rtl w:val="0"/>
        </w:rPr>
        <w:t xml:space="preserve">    public static void main(String[] args) {  </w:t>
      </w:r>
    </w:p>
    <w:p>
      <w:r>
        <w:rPr>
          <w:rtl w:val="0"/>
        </w:rPr>
        <w:t xml:space="preserve">    Example obj = new Example("Diploma in IT");  </w:t>
      </w:r>
    </w:p>
    <w:p>
      <w:r>
        <w:rPr>
          <w:rtl w:val="0"/>
        </w:rPr>
        <w:t xml:space="preserve">    System.out.println(obj.getName());  </w:t>
      </w:r>
    </w:p>
    <w:p>
      <w:r>
        <w:rPr>
          <w:rtl w:val="0"/>
        </w:rPr>
        <w:t xml:space="preserve">    // Here, we can update the name using the setName method.  </w:t>
      </w:r>
    </w:p>
    <w:p>
      <w:r>
        <w:rPr>
          <w:rtl w:val="0"/>
        </w:rPr>
        <w:t xml:space="preserve">    obj.setName("Java Programming");  </w:t>
      </w:r>
    </w:p>
    <w:p>
      <w:r>
        <w:rPr>
          <w:rtl w:val="0"/>
        </w:rPr>
        <w:t xml:space="preserve">    System.out.println(obj.getName());  </w:t>
      </w:r>
    </w:p>
    <w:p>
      <w:r>
        <w:rPr>
          <w:rtl w:val="0"/>
        </w:rPr>
        <w:t xml:space="preserve">    }   </w:t>
      </w:r>
    </w:p>
    <w:p>
      <w:r>
        <w:rPr>
          <w:rtl w:val="0"/>
        </w:rPr>
        <w:t xml:space="preserve">}  </w:t>
      </w:r>
    </w:p>
    <w:p/>
    <w:p/>
    <w:p/>
    <w:p/>
    <w:p/>
    <w:p/>
    <w:p>
      <w:pPr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rtl w:val="0"/>
          <w:lang w:val="en-US"/>
        </w:rPr>
        <w:t>B)</w:t>
      </w:r>
      <w:r>
        <w:rPr>
          <w:b/>
          <w:bCs/>
          <w:sz w:val="26"/>
          <w:szCs w:val="26"/>
          <w:rtl w:val="0"/>
        </w:rPr>
        <w:t xml:space="preserve">. Immutable classes. </w:t>
      </w:r>
    </w:p>
    <w:p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0"/>
        </w:rPr>
        <w:t>Explain what is meant by immutable class</w:t>
      </w:r>
    </w:p>
    <w:p>
      <w:pPr>
        <w:ind w:firstLine="720"/>
      </w:pPr>
      <w:r>
        <w:rPr>
          <w:rtl w:val="0"/>
        </w:rPr>
        <w:t>An immutable class is one that can not change its internal state after it is created.</w:t>
      </w:r>
    </w:p>
    <w:p/>
    <w:p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0"/>
        </w:rPr>
        <w:t>Write a program that implements the concept of immutable class</w:t>
      </w:r>
    </w:p>
    <w:p/>
    <w:p/>
    <w:p>
      <w:r>
        <w:rPr>
          <w:rtl w:val="0"/>
        </w:rPr>
        <w:t xml:space="preserve">public class Example {  </w:t>
      </w:r>
    </w:p>
    <w:p>
      <w:r>
        <w:rPr>
          <w:rtl w:val="0"/>
        </w:rPr>
        <w:t xml:space="preserve">    private final String str;  </w:t>
      </w:r>
    </w:p>
    <w:p>
      <w:r>
        <w:rPr>
          <w:rtl w:val="0"/>
        </w:rPr>
        <w:t xml:space="preserve">    Example(final String str) {  </w:t>
      </w:r>
    </w:p>
    <w:p>
      <w:r>
        <w:rPr>
          <w:rtl w:val="0"/>
        </w:rPr>
        <w:t xml:space="preserve">        this.str = str;  </w:t>
      </w:r>
    </w:p>
    <w:p>
      <w:r>
        <w:rPr>
          <w:rtl w:val="0"/>
        </w:rPr>
        <w:t xml:space="preserve">    } 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public final String getName() {  </w:t>
      </w:r>
    </w:p>
    <w:p>
      <w:r>
        <w:rPr>
          <w:rtl w:val="0"/>
        </w:rPr>
        <w:t xml:space="preserve">        return str;  </w:t>
      </w:r>
    </w:p>
    <w:p>
      <w:r>
        <w:rPr>
          <w:rtl w:val="0"/>
        </w:rPr>
        <w:t xml:space="preserve">    }  </w:t>
      </w:r>
    </w:p>
    <w:p>
      <w:r>
        <w:rPr>
          <w:rtl w:val="0"/>
        </w:rPr>
        <w:t xml:space="preserve">        </w:t>
      </w:r>
    </w:p>
    <w:p>
      <w:r>
        <w:rPr>
          <w:rtl w:val="0"/>
        </w:rPr>
        <w:t xml:space="preserve">        //main method</w:t>
      </w:r>
    </w:p>
    <w:p>
      <w:r>
        <w:rPr>
          <w:rtl w:val="0"/>
        </w:rPr>
        <w:t xml:space="preserve">    public static void main(String[] args) {  </w:t>
      </w:r>
    </w:p>
    <w:p>
      <w:r>
        <w:rPr>
          <w:rtl w:val="0"/>
        </w:rPr>
        <w:t xml:space="preserve">    Example obj = new Example("Core Java Programming.");  </w:t>
      </w:r>
    </w:p>
    <w:p>
      <w:r>
        <w:rPr>
          <w:rtl w:val="0"/>
        </w:rPr>
        <w:t xml:space="preserve">        System.out.println(obj.getName());  </w:t>
      </w:r>
    </w:p>
    <w:p>
      <w:r>
        <w:rPr>
          <w:rtl w:val="0"/>
        </w:rPr>
        <w:t xml:space="preserve">    }  </w:t>
      </w:r>
    </w:p>
    <w:p>
      <w:r>
        <w:rPr>
          <w:rtl w:val="0"/>
        </w:rPr>
        <w:t xml:space="preserve">}  </w:t>
      </w:r>
    </w:p>
    <w:p/>
    <w:p/>
    <w:p/>
    <w:p/>
    <w:p>
      <w:pPr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rtl w:val="0"/>
          <w:lang w:val="en-US"/>
        </w:rPr>
        <w:t>C)</w:t>
      </w:r>
      <w:r>
        <w:rPr>
          <w:b/>
          <w:bCs/>
          <w:sz w:val="26"/>
          <w:szCs w:val="26"/>
          <w:rtl w:val="0"/>
        </w:rPr>
        <w:t>. Explain the situations where mutable classes are more preferable than immutable classes when writing a Java program.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Immutable classes are thread-safe so you will not have any synchronization issues.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Immutable classes are good Map keys and Set elements, since these typically do not change once created.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Immutable classes it easier to write, use and reason about the code (class invariant is established once and then unchanged)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Immutable classes make it easier to parallelize your program as there are no conflicts among objects.</w:t>
      </w:r>
    </w:p>
    <w:p/>
    <w:p/>
    <w:p/>
    <w:p/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0"/>
        </w:rPr>
        <w:t>2</w:t>
      </w:r>
      <w:r>
        <w:rPr>
          <w:rFonts w:hint="default"/>
          <w:b/>
          <w:bCs/>
          <w:sz w:val="26"/>
          <w:szCs w:val="26"/>
          <w:rtl w:val="0"/>
          <w:lang w:val="en-US"/>
        </w:rPr>
        <w:t>)</w:t>
      </w:r>
      <w:r>
        <w:rPr>
          <w:b/>
          <w:bCs/>
          <w:sz w:val="26"/>
          <w:szCs w:val="26"/>
          <w:rtl w:val="0"/>
        </w:rPr>
        <w:t xml:space="preserve">. </w:t>
      </w:r>
    </w:p>
    <w:p>
      <w:pPr>
        <w:numPr>
          <w:numId w:val="0"/>
        </w:numPr>
        <w:ind w:left="360" w:left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rtl w:val="0"/>
          <w:lang w:val="en-US"/>
        </w:rPr>
        <w:t>A).</w:t>
      </w:r>
      <w:r>
        <w:rPr>
          <w:b/>
          <w:bCs/>
          <w:sz w:val="26"/>
          <w:szCs w:val="26"/>
          <w:rtl w:val="0"/>
        </w:rPr>
        <w:t>Explain what a String buffer class is as used in Java, the syntax of creating an object of StringBuffer class and Explain the methods in the StringBuffer class.</w:t>
      </w:r>
    </w:p>
    <w:p>
      <w:r>
        <w:rPr>
          <w:rtl w:val="0"/>
        </w:rPr>
        <w:t>String buffer is a thread-safe, a sequence of characters that can change.</w:t>
      </w:r>
    </w:p>
    <w:p>
      <w:r>
        <w:rPr>
          <w:rtl w:val="0"/>
        </w:rPr>
        <w:t>The syntax of creating a StringBuffer object is:</w:t>
      </w:r>
    </w:p>
    <w:p>
      <w:r>
        <w:rPr>
          <w:rtl w:val="0"/>
        </w:rPr>
        <w:t>Methods in the StringBuffer class: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length() - used to return the length of the string i.e. total number of characters.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 xml:space="preserve">reverse() - used to return the string in reversed order. 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capacity() - used to return the current capacity.</w:t>
      </w:r>
    </w:p>
    <w:p/>
    <w:p>
      <w:pPr>
        <w:rPr>
          <w:sz w:val="26"/>
          <w:szCs w:val="26"/>
        </w:rPr>
      </w:pPr>
    </w:p>
    <w:p>
      <w:pPr>
        <w:numPr>
          <w:numId w:val="0"/>
        </w:numPr>
        <w:ind w:left="360" w:left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rtl w:val="0"/>
          <w:lang w:val="en-US"/>
        </w:rPr>
        <w:t>A).</w:t>
      </w:r>
      <w:r>
        <w:rPr>
          <w:b/>
          <w:bCs/>
          <w:sz w:val="26"/>
          <w:szCs w:val="26"/>
          <w:rtl w:val="0"/>
        </w:rPr>
        <w:t>Write the output of the following program.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0"/>
        </w:rPr>
        <w:t>class My</w:t>
      </w:r>
      <w:r>
        <w:rPr>
          <w:rFonts w:hint="default"/>
          <w:b/>
          <w:bCs/>
          <w:sz w:val="26"/>
          <w:szCs w:val="26"/>
          <w:rtl w:val="0"/>
          <w:lang w:val="en-US"/>
        </w:rPr>
        <w:t xml:space="preserve"> </w:t>
      </w:r>
      <w:r>
        <w:rPr>
          <w:b/>
          <w:bCs/>
          <w:sz w:val="26"/>
          <w:szCs w:val="26"/>
          <w:rtl w:val="0"/>
        </w:rPr>
        <w:t xml:space="preserve">output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1. 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2.         public static void main(String args[])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3.     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4.             String ast = "hello i love java";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5.             System.out.println(ast.indexOf('e')+" "+ast.indexOf('ast')+" "+ast.lastIndexOf('l')+" "+ast .lastIndexOf('v'));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6.     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7.     }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Output:</w:t>
      </w:r>
    </w:p>
    <w:p>
      <w:pPr>
        <w:rPr>
          <w:b/>
        </w:rPr>
      </w:pPr>
      <w:r>
        <w:rPr>
          <w:b/>
          <w:rtl w:val="0"/>
        </w:rPr>
        <w:t>The program has no output</w:t>
      </w:r>
    </w:p>
    <w:p/>
    <w:p/>
    <w:p/>
    <w:p>
      <w:pPr>
        <w:numPr>
          <w:numId w:val="0"/>
        </w:numPr>
        <w:ind w:left="360" w:left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rtl w:val="0"/>
          <w:lang w:val="en-US"/>
        </w:rPr>
        <w:t>A).</w:t>
      </w:r>
      <w:r>
        <w:rPr>
          <w:b/>
          <w:bCs/>
          <w:sz w:val="26"/>
          <w:szCs w:val="26"/>
          <w:rtl w:val="0"/>
        </w:rPr>
        <w:t>Explain your answer in (2b) above.</w:t>
      </w:r>
    </w:p>
    <w:p>
      <w:pPr>
        <w:rPr>
          <w:b/>
        </w:rPr>
      </w:pPr>
      <w:r>
        <w:rPr>
          <w:b/>
          <w:rtl w:val="0"/>
        </w:rPr>
        <w:t>In the above code we have ast.indexOf('ast'). indexOf() does not take a String argument hence resulting to an error.</w:t>
      </w:r>
    </w:p>
    <w:p/>
    <w:p>
      <w:pPr>
        <w:numPr>
          <w:numId w:val="0"/>
        </w:numPr>
        <w:ind w:left="360" w:left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rtl w:val="0"/>
          <w:lang w:val="en-US"/>
        </w:rPr>
        <w:t>A).</w:t>
      </w:r>
      <w:r>
        <w:rPr>
          <w:b/>
          <w:bCs/>
          <w:sz w:val="26"/>
          <w:szCs w:val="26"/>
          <w:rtl w:val="0"/>
        </w:rPr>
        <w:t>With explanation, write the output of the following program.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0"/>
        </w:rPr>
        <w:t xml:space="preserve">class Myoutput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1. 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2.         public static void main(String args[])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3.         {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4.              StringBuffer bfobj = new StringBuffer("Jambo");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5.              StringBuffer bfobj1 = new StringBuffer(" Kenya");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6.              c.append(bfobj1);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7.              System.out.println(bfobj);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8.     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9.     }</w:t>
      </w:r>
    </w:p>
    <w:p>
      <w:pPr>
        <w:rPr>
          <w:b/>
          <w:sz w:val="26"/>
          <w:szCs w:val="26"/>
        </w:rPr>
      </w:pPr>
    </w:p>
    <w:p>
      <w:pPr>
        <w:rPr>
          <w:b/>
        </w:rPr>
      </w:pPr>
      <w:r>
        <w:rPr>
          <w:b/>
          <w:rtl w:val="0"/>
        </w:rPr>
        <w:t>The program does not run because of an error in line 6. “c.append(bfobj1);”. The variable “c” was not created.</w:t>
      </w:r>
    </w:p>
    <w:p/>
    <w:p>
      <w:pPr>
        <w:rPr>
          <w:sz w:val="26"/>
          <w:szCs w:val="26"/>
        </w:rPr>
      </w:pPr>
    </w:p>
    <w:p>
      <w:pPr>
        <w:numPr>
          <w:numId w:val="0"/>
        </w:numPr>
        <w:ind w:left="360" w:left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rtl w:val="0"/>
          <w:lang w:val="en-US"/>
        </w:rPr>
        <w:t>A).</w:t>
      </w:r>
      <w:r>
        <w:rPr>
          <w:b/>
          <w:bCs/>
          <w:sz w:val="26"/>
          <w:szCs w:val="26"/>
          <w:rtl w:val="0"/>
        </w:rPr>
        <w:t>With explanation, write the output of the following program.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0"/>
        </w:rPr>
        <w:t>class Myoutput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1.     {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2.         public static void main(String args[])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3.         { 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4.            StringBuffer str1 = new StringBuffer("Jambo");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5.            StringBuffer str2 = str1.reverse();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6.            System.out.println(str2);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7.         }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 8.     }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Output: obmaJ</w:t>
      </w:r>
    </w:p>
    <w:p>
      <w:pPr>
        <w:rPr>
          <w:sz w:val="26"/>
          <w:szCs w:val="26"/>
        </w:rPr>
      </w:pPr>
    </w:p>
    <w:p>
      <w:pPr>
        <w:rPr>
          <w:b/>
        </w:rPr>
      </w:pPr>
      <w:r>
        <w:rPr>
          <w:b/>
          <w:rtl w:val="0"/>
        </w:rPr>
        <w:t>This is because the original str1 having “Jambo” has been reversed by the reverse() function and transferred to the str2 variable that is later printed.</w:t>
      </w:r>
    </w:p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</w:p>
    <w:p>
      <w:pPr>
        <w:numPr>
          <w:numId w:val="0"/>
        </w:numPr>
        <w:ind w:left="360" w:leftChars="0"/>
        <w:rPr>
          <w:b/>
          <w:bCs/>
          <w:sz w:val="26"/>
          <w:szCs w:val="26"/>
        </w:rPr>
      </w:pPr>
      <w:r>
        <w:rPr>
          <w:rFonts w:hint="default"/>
          <w:b/>
          <w:bCs/>
          <w:sz w:val="26"/>
          <w:szCs w:val="26"/>
          <w:rtl w:val="0"/>
          <w:lang w:val="en-US"/>
        </w:rPr>
        <w:t>A).</w:t>
      </w:r>
      <w:bookmarkStart w:id="0" w:name="_GoBack"/>
      <w:bookmarkEnd w:id="0"/>
      <w:r>
        <w:rPr>
          <w:b/>
          <w:bCs/>
          <w:sz w:val="26"/>
          <w:szCs w:val="26"/>
          <w:rtl w:val="0"/>
        </w:rPr>
        <w:t>With explanation, write the output of the following program.</w:t>
      </w:r>
    </w:p>
    <w:p>
      <w:pPr>
        <w:ind w:left="0" w:firstLine="0"/>
        <w:rPr>
          <w:b/>
          <w:bCs/>
        </w:rPr>
      </w:pPr>
      <w:r>
        <w:rPr>
          <w:b/>
          <w:bCs/>
          <w:rtl w:val="0"/>
        </w:rPr>
        <w:t xml:space="preserve">class Myoutput </w:t>
      </w:r>
    </w:p>
    <w:p>
      <w:pPr>
        <w:ind w:left="0" w:firstLine="0"/>
      </w:pPr>
      <w:r>
        <w:rPr>
          <w:rtl w:val="0"/>
        </w:rPr>
        <w:t xml:space="preserve">    1.     {</w:t>
      </w:r>
    </w:p>
    <w:p>
      <w:pPr>
        <w:ind w:left="0" w:firstLine="0"/>
      </w:pPr>
      <w:r>
        <w:rPr>
          <w:rtl w:val="0"/>
        </w:rPr>
        <w:t xml:space="preserve">    2.        class output </w:t>
      </w:r>
    </w:p>
    <w:p>
      <w:pPr>
        <w:ind w:left="0" w:firstLine="0"/>
      </w:pPr>
      <w:r>
        <w:rPr>
          <w:rtl w:val="0"/>
        </w:rPr>
        <w:t xml:space="preserve">    3.        {</w:t>
      </w:r>
    </w:p>
    <w:p>
      <w:pPr>
        <w:ind w:left="0" w:firstLine="0"/>
      </w:pPr>
      <w:r>
        <w:rPr>
          <w:rtl w:val="0"/>
        </w:rPr>
        <w:t xml:space="preserve">    4.          public static void main(String args[])</w:t>
      </w:r>
    </w:p>
    <w:p>
      <w:pPr>
        <w:ind w:left="0" w:firstLine="0"/>
      </w:pPr>
      <w:r>
        <w:rPr>
          <w:rtl w:val="0"/>
        </w:rPr>
        <w:t xml:space="preserve">    5.          {</w:t>
      </w:r>
    </w:p>
    <w:p>
      <w:pPr>
        <w:ind w:left="0" w:firstLine="0"/>
      </w:pPr>
      <w:r>
        <w:rPr>
          <w:rtl w:val="0"/>
        </w:rPr>
        <w:t xml:space="preserve">    6.             char c[]={'A', '1', 'b' ,' ' ,'a' , '0'};</w:t>
      </w:r>
    </w:p>
    <w:p>
      <w:pPr>
        <w:ind w:left="0" w:firstLine="0"/>
      </w:pPr>
      <w:r>
        <w:rPr>
          <w:rtl w:val="0"/>
        </w:rPr>
        <w:t xml:space="preserve">    7.             for (int i = 0; i &lt; 5; ++i)</w:t>
      </w:r>
    </w:p>
    <w:p>
      <w:pPr>
        <w:ind w:left="0" w:firstLine="0"/>
      </w:pPr>
      <w:r>
        <w:rPr>
          <w:rtl w:val="0"/>
        </w:rPr>
        <w:t xml:space="preserve">    8.             {</w:t>
      </w:r>
    </w:p>
    <w:p>
      <w:pPr>
        <w:ind w:left="0" w:firstLine="0"/>
      </w:pPr>
      <w:r>
        <w:rPr>
          <w:rtl w:val="0"/>
        </w:rPr>
        <w:t xml:space="preserve">    9.                    i++; </w:t>
      </w:r>
    </w:p>
    <w:p>
      <w:pPr>
        <w:ind w:left="0" w:firstLine="0"/>
      </w:pPr>
      <w:r>
        <w:rPr>
          <w:rtl w:val="0"/>
        </w:rPr>
        <w:t xml:space="preserve">    10.                    if(Character.isDigit(c[i]))</w:t>
      </w:r>
    </w:p>
    <w:p>
      <w:pPr>
        <w:ind w:left="0" w:firstLine="0"/>
      </w:pPr>
      <w:r>
        <w:rPr>
          <w:rtl w:val="0"/>
        </w:rPr>
        <w:t xml:space="preserve">    11.                        System.out.println(c[i]+" is a digit");</w:t>
      </w:r>
    </w:p>
    <w:p>
      <w:pPr>
        <w:ind w:left="0" w:firstLine="0"/>
      </w:pPr>
      <w:r>
        <w:rPr>
          <w:rtl w:val="0"/>
        </w:rPr>
        <w:t xml:space="preserve">    12.                    if(Character.isWhitespace(c[i]))</w:t>
      </w:r>
    </w:p>
    <w:p>
      <w:pPr>
        <w:ind w:left="0" w:firstLine="0"/>
      </w:pPr>
      <w:r>
        <w:rPr>
          <w:rtl w:val="0"/>
        </w:rPr>
        <w:t xml:space="preserve">    13.                        System.out.println(c[i]+" is a Whitespace character");</w:t>
      </w:r>
    </w:p>
    <w:p>
      <w:pPr>
        <w:ind w:left="0" w:firstLine="0"/>
      </w:pPr>
      <w:r>
        <w:rPr>
          <w:rtl w:val="0"/>
        </w:rPr>
        <w:t xml:space="preserve">    14.                    if(Character.isUpperCase(c[i]))</w:t>
      </w:r>
    </w:p>
    <w:p>
      <w:pPr>
        <w:ind w:left="0" w:firstLine="0"/>
      </w:pPr>
      <w:r>
        <w:rPr>
          <w:rtl w:val="0"/>
        </w:rPr>
        <w:t xml:space="preserve">    15.                        System.out.println(c[i]+" is an Upper case Letter");</w:t>
      </w:r>
    </w:p>
    <w:p>
      <w:pPr>
        <w:ind w:left="0" w:firstLine="0"/>
      </w:pPr>
      <w:r>
        <w:rPr>
          <w:rtl w:val="0"/>
        </w:rPr>
        <w:t xml:space="preserve">    16.                    if(Character.isLowerCase(c[i]))</w:t>
      </w:r>
    </w:p>
    <w:p>
      <w:pPr>
        <w:ind w:left="0" w:firstLine="0"/>
      </w:pPr>
      <w:r>
        <w:rPr>
          <w:rtl w:val="0"/>
        </w:rPr>
        <w:t xml:space="preserve">    17.                        System.out.println(c[i]+" is a lower case Letter");</w:t>
      </w:r>
    </w:p>
    <w:p>
      <w:pPr>
        <w:ind w:left="0" w:firstLine="0"/>
      </w:pPr>
      <w:r>
        <w:rPr>
          <w:rtl w:val="0"/>
        </w:rPr>
        <w:t xml:space="preserve">    18.                    i++;</w:t>
      </w:r>
    </w:p>
    <w:p>
      <w:pPr>
        <w:ind w:left="0" w:firstLine="0"/>
      </w:pPr>
      <w:r>
        <w:rPr>
          <w:rtl w:val="0"/>
        </w:rPr>
        <w:t xml:space="preserve">    19.             }</w:t>
      </w:r>
    </w:p>
    <w:p>
      <w:pPr>
        <w:ind w:left="0" w:firstLine="0"/>
      </w:pPr>
      <w:r>
        <w:rPr>
          <w:rtl w:val="0"/>
        </w:rPr>
        <w:t xml:space="preserve">    20.         }</w:t>
      </w:r>
    </w:p>
    <w:p>
      <w:pPr>
        <w:ind w:left="0" w:firstLine="0"/>
      </w:pPr>
      <w:r>
        <w:rPr>
          <w:rtl w:val="0"/>
        </w:rPr>
        <w:t xml:space="preserve">    21.     }</w:t>
      </w:r>
    </w:p>
    <w:p>
      <w:pPr>
        <w:ind w:left="0" w:firstLine="0"/>
      </w:pPr>
    </w:p>
    <w:p>
      <w:pPr>
        <w:rPr>
          <w:sz w:val="26"/>
          <w:szCs w:val="26"/>
        </w:rPr>
      </w:pPr>
      <w:r>
        <w:rPr>
          <w:sz w:val="26"/>
          <w:szCs w:val="26"/>
          <w:rtl w:val="0"/>
        </w:rPr>
        <w:t>Output:</w:t>
      </w:r>
    </w:p>
    <w:p>
      <w:r>
        <w:rPr>
          <w:rtl w:val="0"/>
        </w:rPr>
        <w:t>1 is a digit</w:t>
      </w:r>
    </w:p>
    <w:p>
      <w:r>
        <w:rPr>
          <w:rtl w:val="0"/>
        </w:rPr>
        <w:t>a is a lower case Letter</w:t>
      </w:r>
    </w:p>
    <w:p/>
    <w:p>
      <w:r>
        <w:rPr>
          <w:rtl w:val="0"/>
        </w:rPr>
        <w:t>At the first loop, we check if the second value is a digit, a whitespace, an uppercase or lowercase. Since it is “1”, then it is a digit, and we print to the console.</w:t>
      </w:r>
    </w:p>
    <w:p>
      <w:r>
        <w:rPr>
          <w:rtl w:val="0"/>
        </w:rPr>
        <w:t>We then skip the third value, and check the forth value if it is a digit, a whitespace, an uppercase or lowercase. Since the forth value is “a”, then it is a lowercase, and we print to the console.</w:t>
      </w:r>
    </w:p>
    <w:p>
      <w:r>
        <w:rPr>
          <w:rtl w:val="0"/>
        </w:rPr>
        <w:t>“I” is incremented two times in the loop.</w:t>
      </w:r>
    </w:p>
    <w:p/>
    <w:p/>
    <w:p/>
    <w:p/>
    <w:sectPr>
      <w:pgSz w:w="11906" w:h="16838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27C2E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2022-11-19T22:59:38Z</dcterms:created>
  <dc:creator>Lenovo</dc:creator>
  <cp:lastModifiedBy>Lenovo</cp:lastModifiedBy>
  <dcterms:modified xsi:type="dcterms:W3CDTF">2022-11-19T23:08:01Z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E72566A4A394487C992C6021EFDF74B3</vt:lpwstr>
  </property>
</Properties>
</file>